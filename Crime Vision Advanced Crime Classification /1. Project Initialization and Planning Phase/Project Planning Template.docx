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51766" w:rsidRPr="00351766" w:rsidRDefault="00351766" w:rsidP="0035176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51766">
        <w:rPr>
          <w:rFonts w:ascii="Times New Roman" w:hAnsi="Times New Roman" w:cs="Times New Roman"/>
          <w:b/>
          <w:bCs/>
          <w:sz w:val="32"/>
          <w:szCs w:val="32"/>
        </w:rPr>
        <w:t>Project Initialization and Planning Phase</w:t>
      </w:r>
    </w:p>
    <w:tbl>
      <w:tblPr>
        <w:tblStyle w:val="TableGrid"/>
        <w:tblW w:w="9542" w:type="dxa"/>
        <w:tblLook w:val="04A0" w:firstRow="1" w:lastRow="0" w:firstColumn="1" w:lastColumn="0" w:noHBand="0" w:noVBand="1"/>
      </w:tblPr>
      <w:tblGrid>
        <w:gridCol w:w="4771"/>
        <w:gridCol w:w="4771"/>
      </w:tblGrid>
      <w:tr w:rsidR="00351766" w:rsidRPr="00351766" w:rsidTr="00F41C95">
        <w:trPr>
          <w:trHeight w:val="502"/>
        </w:trPr>
        <w:tc>
          <w:tcPr>
            <w:tcW w:w="4771" w:type="dxa"/>
          </w:tcPr>
          <w:p w:rsidR="00351766" w:rsidRPr="00351766" w:rsidRDefault="00351766" w:rsidP="00F41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766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771" w:type="dxa"/>
          </w:tcPr>
          <w:p w:rsidR="00351766" w:rsidRPr="00351766" w:rsidRDefault="00351766" w:rsidP="00F41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766">
              <w:rPr>
                <w:rFonts w:ascii="Times New Roman" w:hAnsi="Times New Roman" w:cs="Times New Roman"/>
                <w:sz w:val="24"/>
                <w:szCs w:val="24"/>
              </w:rPr>
              <w:t>20 June 2025</w:t>
            </w:r>
          </w:p>
        </w:tc>
      </w:tr>
      <w:tr w:rsidR="00351766" w:rsidRPr="00351766" w:rsidTr="00F41C95">
        <w:trPr>
          <w:trHeight w:val="502"/>
        </w:trPr>
        <w:tc>
          <w:tcPr>
            <w:tcW w:w="4771" w:type="dxa"/>
          </w:tcPr>
          <w:p w:rsidR="00351766" w:rsidRPr="00351766" w:rsidRDefault="00351766" w:rsidP="00F41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766">
              <w:rPr>
                <w:rFonts w:ascii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771" w:type="dxa"/>
          </w:tcPr>
          <w:p w:rsidR="00351766" w:rsidRPr="00351766" w:rsidRDefault="00351766" w:rsidP="00F41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766">
              <w:rPr>
                <w:rFonts w:ascii="Times New Roman" w:hAnsi="Times New Roman" w:cs="Times New Roman"/>
                <w:sz w:val="24"/>
                <w:szCs w:val="24"/>
              </w:rPr>
              <w:t>SWTID1749902640</w:t>
            </w:r>
          </w:p>
        </w:tc>
      </w:tr>
      <w:tr w:rsidR="00351766" w:rsidRPr="00351766" w:rsidTr="00F41C95">
        <w:trPr>
          <w:trHeight w:val="525"/>
        </w:trPr>
        <w:tc>
          <w:tcPr>
            <w:tcW w:w="4771" w:type="dxa"/>
          </w:tcPr>
          <w:p w:rsidR="00351766" w:rsidRPr="00351766" w:rsidRDefault="00351766" w:rsidP="00F41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766">
              <w:rPr>
                <w:rFonts w:ascii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771" w:type="dxa"/>
          </w:tcPr>
          <w:p w:rsidR="00351766" w:rsidRPr="00351766" w:rsidRDefault="00351766" w:rsidP="00F41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766">
              <w:rPr>
                <w:rFonts w:ascii="Times New Roman" w:hAnsi="Times New Roman" w:cs="Times New Roman"/>
                <w:sz w:val="24"/>
                <w:szCs w:val="24"/>
              </w:rPr>
              <w:t>Crime Vision: Advanced Crime Classification Using Transfer Learning</w:t>
            </w:r>
          </w:p>
          <w:p w:rsidR="00351766" w:rsidRPr="00351766" w:rsidRDefault="00351766" w:rsidP="00F41C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1766" w:rsidRPr="00351766" w:rsidTr="00F41C95">
        <w:trPr>
          <w:trHeight w:val="502"/>
        </w:trPr>
        <w:tc>
          <w:tcPr>
            <w:tcW w:w="4771" w:type="dxa"/>
          </w:tcPr>
          <w:p w:rsidR="00351766" w:rsidRPr="00351766" w:rsidRDefault="00351766" w:rsidP="00F41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766">
              <w:rPr>
                <w:rFonts w:ascii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771" w:type="dxa"/>
          </w:tcPr>
          <w:p w:rsidR="00351766" w:rsidRPr="00351766" w:rsidRDefault="00351766" w:rsidP="00F41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76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351766">
              <w:rPr>
                <w:rFonts w:ascii="Times New Roman" w:hAnsi="Times New Roman" w:cs="Times New Roman"/>
                <w:sz w:val="24"/>
                <w:szCs w:val="24"/>
              </w:rPr>
              <w:t xml:space="preserve"> Marks</w:t>
            </w:r>
          </w:p>
        </w:tc>
      </w:tr>
    </w:tbl>
    <w:p w:rsidR="00D213D6" w:rsidRPr="00351766" w:rsidRDefault="00000000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351766">
        <w:rPr>
          <w:rFonts w:ascii="Times New Roman" w:hAnsi="Times New Roman" w:cs="Times New Roman"/>
        </w:rPr>
        <w:br/>
      </w:r>
      <w:r w:rsidR="00351766" w:rsidRPr="00351766">
        <w:rPr>
          <w:rFonts w:ascii="Times New Roman" w:hAnsi="Times New Roman" w:cs="Times New Roman"/>
          <w:b/>
          <w:bCs/>
          <w:sz w:val="26"/>
          <w:szCs w:val="26"/>
        </w:rPr>
        <w:t>Sprint Schedule: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4"/>
        <w:gridCol w:w="1112"/>
        <w:gridCol w:w="1487"/>
        <w:gridCol w:w="1040"/>
        <w:gridCol w:w="1092"/>
        <w:gridCol w:w="1457"/>
        <w:gridCol w:w="1034"/>
      </w:tblGrid>
      <w:tr w:rsidR="00D213D6" w:rsidRPr="00351766" w:rsidTr="00CC5FD4">
        <w:tc>
          <w:tcPr>
            <w:tcW w:w="1667" w:type="dxa"/>
          </w:tcPr>
          <w:p w:rsidR="00D213D6" w:rsidRPr="00351766" w:rsidRDefault="00000000">
            <w:pPr>
              <w:rPr>
                <w:rFonts w:ascii="Times New Roman" w:hAnsi="Times New Roman" w:cs="Times New Roman"/>
              </w:rPr>
            </w:pPr>
            <w:r w:rsidRPr="00351766">
              <w:rPr>
                <w:rFonts w:ascii="Times New Roman" w:hAnsi="Times New Roman" w:cs="Times New Roman"/>
              </w:rPr>
              <w:t>Sprint Functional Requirement (Epic)</w:t>
            </w:r>
          </w:p>
        </w:tc>
        <w:tc>
          <w:tcPr>
            <w:tcW w:w="1208" w:type="dxa"/>
          </w:tcPr>
          <w:p w:rsidR="00D213D6" w:rsidRPr="00351766" w:rsidRDefault="00000000">
            <w:pPr>
              <w:rPr>
                <w:rFonts w:ascii="Times New Roman" w:hAnsi="Times New Roman" w:cs="Times New Roman"/>
              </w:rPr>
            </w:pPr>
            <w:r w:rsidRPr="00351766">
              <w:rPr>
                <w:rFonts w:ascii="Times New Roman" w:hAnsi="Times New Roman" w:cs="Times New Roman"/>
              </w:rPr>
              <w:t>User Story Number</w:t>
            </w:r>
          </w:p>
        </w:tc>
        <w:tc>
          <w:tcPr>
            <w:tcW w:w="1180" w:type="dxa"/>
          </w:tcPr>
          <w:p w:rsidR="00D213D6" w:rsidRPr="00351766" w:rsidRDefault="00000000">
            <w:pPr>
              <w:rPr>
                <w:rFonts w:ascii="Times New Roman" w:hAnsi="Times New Roman" w:cs="Times New Roman"/>
              </w:rPr>
            </w:pPr>
            <w:r w:rsidRPr="00351766">
              <w:rPr>
                <w:rFonts w:ascii="Times New Roman" w:hAnsi="Times New Roman" w:cs="Times New Roman"/>
              </w:rPr>
              <w:t>User Story / Task</w:t>
            </w:r>
          </w:p>
        </w:tc>
        <w:tc>
          <w:tcPr>
            <w:tcW w:w="1189" w:type="dxa"/>
          </w:tcPr>
          <w:p w:rsidR="00D213D6" w:rsidRPr="00351766" w:rsidRDefault="00000000">
            <w:pPr>
              <w:rPr>
                <w:rFonts w:ascii="Times New Roman" w:hAnsi="Times New Roman" w:cs="Times New Roman"/>
              </w:rPr>
            </w:pPr>
            <w:r w:rsidRPr="00351766">
              <w:rPr>
                <w:rFonts w:ascii="Times New Roman" w:hAnsi="Times New Roman" w:cs="Times New Roman"/>
              </w:rPr>
              <w:t>Story Points</w:t>
            </w:r>
          </w:p>
        </w:tc>
        <w:tc>
          <w:tcPr>
            <w:tcW w:w="1204" w:type="dxa"/>
          </w:tcPr>
          <w:p w:rsidR="00D213D6" w:rsidRPr="00351766" w:rsidRDefault="00000000">
            <w:pPr>
              <w:rPr>
                <w:rFonts w:ascii="Times New Roman" w:hAnsi="Times New Roman" w:cs="Times New Roman"/>
              </w:rPr>
            </w:pPr>
            <w:r w:rsidRPr="00351766">
              <w:rPr>
                <w:rFonts w:ascii="Times New Roman" w:hAnsi="Times New Roman" w:cs="Times New Roman"/>
              </w:rPr>
              <w:t>Priority</w:t>
            </w:r>
          </w:p>
        </w:tc>
        <w:tc>
          <w:tcPr>
            <w:tcW w:w="1220" w:type="dxa"/>
          </w:tcPr>
          <w:p w:rsidR="00D213D6" w:rsidRPr="00351766" w:rsidRDefault="00000000">
            <w:pPr>
              <w:rPr>
                <w:rFonts w:ascii="Times New Roman" w:hAnsi="Times New Roman" w:cs="Times New Roman"/>
              </w:rPr>
            </w:pPr>
            <w:r w:rsidRPr="00351766">
              <w:rPr>
                <w:rFonts w:ascii="Times New Roman" w:hAnsi="Times New Roman" w:cs="Times New Roman"/>
              </w:rPr>
              <w:t>Team Members</w:t>
            </w:r>
          </w:p>
        </w:tc>
        <w:tc>
          <w:tcPr>
            <w:tcW w:w="1188" w:type="dxa"/>
          </w:tcPr>
          <w:p w:rsidR="00D213D6" w:rsidRPr="00351766" w:rsidRDefault="00000000">
            <w:pPr>
              <w:rPr>
                <w:rFonts w:ascii="Times New Roman" w:hAnsi="Times New Roman" w:cs="Times New Roman"/>
              </w:rPr>
            </w:pPr>
            <w:r w:rsidRPr="00351766">
              <w:rPr>
                <w:rFonts w:ascii="Times New Roman" w:hAnsi="Times New Roman" w:cs="Times New Roman"/>
              </w:rPr>
              <w:t>Sprint Start Date - End Date</w:t>
            </w:r>
          </w:p>
        </w:tc>
      </w:tr>
      <w:tr w:rsidR="00D213D6" w:rsidRPr="00351766" w:rsidTr="00CC5FD4">
        <w:tc>
          <w:tcPr>
            <w:tcW w:w="1667" w:type="dxa"/>
          </w:tcPr>
          <w:p w:rsidR="00D213D6" w:rsidRPr="00351766" w:rsidRDefault="00CC5FD4">
            <w:pPr>
              <w:rPr>
                <w:rFonts w:ascii="Times New Roman" w:hAnsi="Times New Roman" w:cs="Times New Roman"/>
              </w:rPr>
            </w:pPr>
            <w:r w:rsidRPr="00351766">
              <w:rPr>
                <w:rFonts w:ascii="Times New Roman" w:hAnsi="Times New Roman" w:cs="Times New Roman"/>
              </w:rPr>
              <w:t>Data Preparation</w:t>
            </w:r>
          </w:p>
        </w:tc>
        <w:tc>
          <w:tcPr>
            <w:tcW w:w="1208" w:type="dxa"/>
          </w:tcPr>
          <w:p w:rsidR="00D213D6" w:rsidRPr="00351766" w:rsidRDefault="00CC5FD4">
            <w:pPr>
              <w:rPr>
                <w:rFonts w:ascii="Times New Roman" w:hAnsi="Times New Roman" w:cs="Times New Roman"/>
              </w:rPr>
            </w:pPr>
            <w:r w:rsidRPr="00351766">
              <w:rPr>
                <w:rFonts w:ascii="Times New Roman" w:hAnsi="Times New Roman" w:cs="Times New Roman"/>
              </w:rPr>
              <w:t>USN-1</w:t>
            </w:r>
          </w:p>
        </w:tc>
        <w:tc>
          <w:tcPr>
            <w:tcW w:w="1180" w:type="dxa"/>
          </w:tcPr>
          <w:p w:rsidR="00D213D6" w:rsidRPr="00351766" w:rsidRDefault="00CC5FD4">
            <w:pPr>
              <w:rPr>
                <w:rFonts w:ascii="Times New Roman" w:hAnsi="Times New Roman" w:cs="Times New Roman"/>
              </w:rPr>
            </w:pPr>
            <w:r w:rsidRPr="00351766">
              <w:rPr>
                <w:rFonts w:ascii="Times New Roman" w:hAnsi="Times New Roman" w:cs="Times New Roman"/>
              </w:rPr>
              <w:t>As a developer, I can collect and organize the crime image dataset</w:t>
            </w:r>
          </w:p>
        </w:tc>
        <w:tc>
          <w:tcPr>
            <w:tcW w:w="1189" w:type="dxa"/>
          </w:tcPr>
          <w:p w:rsidR="00D213D6" w:rsidRPr="00351766" w:rsidRDefault="00CC5FD4">
            <w:pPr>
              <w:rPr>
                <w:rFonts w:ascii="Times New Roman" w:hAnsi="Times New Roman" w:cs="Times New Roman"/>
              </w:rPr>
            </w:pPr>
            <w:r w:rsidRPr="0035176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04" w:type="dxa"/>
          </w:tcPr>
          <w:p w:rsidR="00D213D6" w:rsidRPr="00351766" w:rsidRDefault="004023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1220" w:type="dxa"/>
          </w:tcPr>
          <w:p w:rsidR="00D213D6" w:rsidRPr="00351766" w:rsidRDefault="00650506">
            <w:pPr>
              <w:rPr>
                <w:rFonts w:ascii="Times New Roman" w:hAnsi="Times New Roman" w:cs="Times New Roman"/>
              </w:rPr>
            </w:pPr>
            <w:r w:rsidRPr="00351766">
              <w:rPr>
                <w:rFonts w:ascii="Times New Roman" w:hAnsi="Times New Roman" w:cs="Times New Roman"/>
              </w:rPr>
              <w:t>Sreenidhi K</w:t>
            </w:r>
          </w:p>
        </w:tc>
        <w:tc>
          <w:tcPr>
            <w:tcW w:w="1188" w:type="dxa"/>
          </w:tcPr>
          <w:p w:rsidR="00D213D6" w:rsidRPr="00351766" w:rsidRDefault="00650506">
            <w:pPr>
              <w:rPr>
                <w:rFonts w:ascii="Times New Roman" w:hAnsi="Times New Roman" w:cs="Times New Roman"/>
              </w:rPr>
            </w:pPr>
            <w:r w:rsidRPr="00351766">
              <w:rPr>
                <w:rFonts w:ascii="Times New Roman" w:hAnsi="Times New Roman" w:cs="Times New Roman"/>
              </w:rPr>
              <w:t>13 June 2025 - 13 June 2025</w:t>
            </w:r>
          </w:p>
        </w:tc>
      </w:tr>
      <w:tr w:rsidR="00D213D6" w:rsidRPr="00351766" w:rsidTr="00CC5FD4">
        <w:tc>
          <w:tcPr>
            <w:tcW w:w="1667" w:type="dxa"/>
          </w:tcPr>
          <w:p w:rsidR="00D213D6" w:rsidRPr="00351766" w:rsidRDefault="00CC5FD4">
            <w:pPr>
              <w:rPr>
                <w:rFonts w:ascii="Times New Roman" w:hAnsi="Times New Roman" w:cs="Times New Roman"/>
              </w:rPr>
            </w:pPr>
            <w:r w:rsidRPr="00351766">
              <w:rPr>
                <w:rFonts w:ascii="Times New Roman" w:hAnsi="Times New Roman" w:cs="Times New Roman"/>
              </w:rPr>
              <w:t>Data Preparation</w:t>
            </w:r>
          </w:p>
        </w:tc>
        <w:tc>
          <w:tcPr>
            <w:tcW w:w="1208" w:type="dxa"/>
          </w:tcPr>
          <w:p w:rsidR="00D213D6" w:rsidRPr="00351766" w:rsidRDefault="00CC5FD4">
            <w:pPr>
              <w:rPr>
                <w:rFonts w:ascii="Times New Roman" w:hAnsi="Times New Roman" w:cs="Times New Roman"/>
              </w:rPr>
            </w:pPr>
            <w:r w:rsidRPr="00351766">
              <w:rPr>
                <w:rFonts w:ascii="Times New Roman" w:hAnsi="Times New Roman" w:cs="Times New Roman"/>
              </w:rPr>
              <w:t>USN-2</w:t>
            </w:r>
          </w:p>
        </w:tc>
        <w:tc>
          <w:tcPr>
            <w:tcW w:w="1180" w:type="dxa"/>
          </w:tcPr>
          <w:p w:rsidR="00D213D6" w:rsidRPr="00351766" w:rsidRDefault="00CC5FD4">
            <w:pPr>
              <w:rPr>
                <w:rFonts w:ascii="Times New Roman" w:hAnsi="Times New Roman" w:cs="Times New Roman"/>
              </w:rPr>
            </w:pPr>
            <w:r w:rsidRPr="00351766">
              <w:rPr>
                <w:rFonts w:ascii="Times New Roman" w:hAnsi="Times New Roman" w:cs="Times New Roman"/>
              </w:rPr>
              <w:t>As a developer, I can perform data preprocessing and augmentation</w:t>
            </w:r>
          </w:p>
        </w:tc>
        <w:tc>
          <w:tcPr>
            <w:tcW w:w="1189" w:type="dxa"/>
          </w:tcPr>
          <w:p w:rsidR="00D213D6" w:rsidRPr="00351766" w:rsidRDefault="00CC5FD4">
            <w:pPr>
              <w:rPr>
                <w:rFonts w:ascii="Times New Roman" w:hAnsi="Times New Roman" w:cs="Times New Roman"/>
              </w:rPr>
            </w:pPr>
            <w:r w:rsidRPr="0035176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04" w:type="dxa"/>
          </w:tcPr>
          <w:p w:rsidR="00D213D6" w:rsidRPr="00351766" w:rsidRDefault="00CC5FD4">
            <w:pPr>
              <w:rPr>
                <w:rFonts w:ascii="Times New Roman" w:hAnsi="Times New Roman" w:cs="Times New Roman"/>
              </w:rPr>
            </w:pPr>
            <w:r w:rsidRPr="00351766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1220" w:type="dxa"/>
          </w:tcPr>
          <w:p w:rsidR="00D213D6" w:rsidRPr="00351766" w:rsidRDefault="003517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Sreenidhi K</w:t>
            </w:r>
          </w:p>
        </w:tc>
        <w:tc>
          <w:tcPr>
            <w:tcW w:w="1188" w:type="dxa"/>
          </w:tcPr>
          <w:p w:rsidR="00D213D6" w:rsidRPr="00351766" w:rsidRDefault="00243E31">
            <w:pPr>
              <w:rPr>
                <w:rFonts w:ascii="Times New Roman" w:hAnsi="Times New Roman" w:cs="Times New Roman"/>
              </w:rPr>
            </w:pPr>
            <w:r w:rsidRPr="00351766">
              <w:rPr>
                <w:rFonts w:ascii="Times New Roman" w:hAnsi="Times New Roman" w:cs="Times New Roman"/>
              </w:rPr>
              <w:t>14 June 2025 - 14 June 2025</w:t>
            </w:r>
          </w:p>
        </w:tc>
      </w:tr>
      <w:tr w:rsidR="00D213D6" w:rsidRPr="00351766" w:rsidTr="00CC5FD4">
        <w:tc>
          <w:tcPr>
            <w:tcW w:w="1667" w:type="dxa"/>
          </w:tcPr>
          <w:p w:rsidR="00D213D6" w:rsidRPr="00351766" w:rsidRDefault="00CC5FD4">
            <w:pPr>
              <w:rPr>
                <w:rFonts w:ascii="Times New Roman" w:hAnsi="Times New Roman" w:cs="Times New Roman"/>
              </w:rPr>
            </w:pPr>
            <w:r w:rsidRPr="00351766">
              <w:rPr>
                <w:rFonts w:ascii="Times New Roman" w:hAnsi="Times New Roman" w:cs="Times New Roman"/>
              </w:rPr>
              <w:t>Model Development</w:t>
            </w:r>
          </w:p>
        </w:tc>
        <w:tc>
          <w:tcPr>
            <w:tcW w:w="1208" w:type="dxa"/>
          </w:tcPr>
          <w:p w:rsidR="00D213D6" w:rsidRPr="00351766" w:rsidRDefault="00CC5FD4">
            <w:pPr>
              <w:rPr>
                <w:rFonts w:ascii="Times New Roman" w:hAnsi="Times New Roman" w:cs="Times New Roman"/>
              </w:rPr>
            </w:pPr>
            <w:r w:rsidRPr="00351766">
              <w:rPr>
                <w:rFonts w:ascii="Times New Roman" w:hAnsi="Times New Roman" w:cs="Times New Roman"/>
              </w:rPr>
              <w:t>USN-3</w:t>
            </w:r>
          </w:p>
        </w:tc>
        <w:tc>
          <w:tcPr>
            <w:tcW w:w="1180" w:type="dxa"/>
          </w:tcPr>
          <w:p w:rsidR="00D213D6" w:rsidRPr="00351766" w:rsidRDefault="00CC5FD4">
            <w:pPr>
              <w:rPr>
                <w:rFonts w:ascii="Times New Roman" w:hAnsi="Times New Roman" w:cs="Times New Roman"/>
              </w:rPr>
            </w:pPr>
            <w:r w:rsidRPr="00351766">
              <w:rPr>
                <w:rFonts w:ascii="Times New Roman" w:hAnsi="Times New Roman" w:cs="Times New Roman"/>
              </w:rPr>
              <w:t>As a developer, I can build the DenseNet121-based classification model</w:t>
            </w:r>
          </w:p>
        </w:tc>
        <w:tc>
          <w:tcPr>
            <w:tcW w:w="1189" w:type="dxa"/>
          </w:tcPr>
          <w:p w:rsidR="00D213D6" w:rsidRPr="00351766" w:rsidRDefault="003517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04" w:type="dxa"/>
          </w:tcPr>
          <w:p w:rsidR="00D213D6" w:rsidRPr="00351766" w:rsidRDefault="00CC5FD4">
            <w:pPr>
              <w:rPr>
                <w:rFonts w:ascii="Times New Roman" w:hAnsi="Times New Roman" w:cs="Times New Roman"/>
              </w:rPr>
            </w:pPr>
            <w:r w:rsidRPr="00351766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1220" w:type="dxa"/>
          </w:tcPr>
          <w:p w:rsidR="00D213D6" w:rsidRPr="00351766" w:rsidRDefault="00351766">
            <w:pPr>
              <w:rPr>
                <w:rFonts w:ascii="Times New Roman" w:hAnsi="Times New Roman" w:cs="Times New Roman"/>
              </w:rPr>
            </w:pPr>
            <w:r w:rsidRPr="00351766">
              <w:rPr>
                <w:rFonts w:ascii="Times New Roman" w:hAnsi="Times New Roman" w:cs="Times New Roman"/>
              </w:rPr>
              <w:t>A.sai charan reddy</w:t>
            </w:r>
          </w:p>
        </w:tc>
        <w:tc>
          <w:tcPr>
            <w:tcW w:w="1188" w:type="dxa"/>
          </w:tcPr>
          <w:p w:rsidR="00D213D6" w:rsidRPr="00351766" w:rsidRDefault="00243E31">
            <w:pPr>
              <w:rPr>
                <w:rFonts w:ascii="Times New Roman" w:hAnsi="Times New Roman" w:cs="Times New Roman"/>
              </w:rPr>
            </w:pPr>
            <w:r w:rsidRPr="00351766">
              <w:rPr>
                <w:rFonts w:ascii="Times New Roman" w:hAnsi="Times New Roman" w:cs="Times New Roman"/>
              </w:rPr>
              <w:t>15 June 2025 - 16 June 2025</w:t>
            </w:r>
          </w:p>
        </w:tc>
      </w:tr>
      <w:tr w:rsidR="00D213D6" w:rsidRPr="00351766" w:rsidTr="00CC5FD4">
        <w:tc>
          <w:tcPr>
            <w:tcW w:w="1667" w:type="dxa"/>
          </w:tcPr>
          <w:p w:rsidR="00D213D6" w:rsidRPr="00351766" w:rsidRDefault="00CC5FD4">
            <w:pPr>
              <w:rPr>
                <w:rFonts w:ascii="Times New Roman" w:hAnsi="Times New Roman" w:cs="Times New Roman"/>
              </w:rPr>
            </w:pPr>
            <w:r w:rsidRPr="00351766">
              <w:rPr>
                <w:rFonts w:ascii="Times New Roman" w:hAnsi="Times New Roman" w:cs="Times New Roman"/>
              </w:rPr>
              <w:t>Model Training &amp; Testing</w:t>
            </w:r>
          </w:p>
        </w:tc>
        <w:tc>
          <w:tcPr>
            <w:tcW w:w="1208" w:type="dxa"/>
          </w:tcPr>
          <w:p w:rsidR="00D213D6" w:rsidRPr="00351766" w:rsidRDefault="00CC5FD4">
            <w:pPr>
              <w:rPr>
                <w:rFonts w:ascii="Times New Roman" w:hAnsi="Times New Roman" w:cs="Times New Roman"/>
              </w:rPr>
            </w:pPr>
            <w:r w:rsidRPr="00351766">
              <w:rPr>
                <w:rFonts w:ascii="Times New Roman" w:hAnsi="Times New Roman" w:cs="Times New Roman"/>
              </w:rPr>
              <w:t>USN-4</w:t>
            </w:r>
          </w:p>
        </w:tc>
        <w:tc>
          <w:tcPr>
            <w:tcW w:w="1180" w:type="dxa"/>
          </w:tcPr>
          <w:p w:rsidR="00D213D6" w:rsidRPr="00351766" w:rsidRDefault="00CC5FD4">
            <w:pPr>
              <w:rPr>
                <w:rFonts w:ascii="Times New Roman" w:hAnsi="Times New Roman" w:cs="Times New Roman"/>
              </w:rPr>
            </w:pPr>
            <w:r w:rsidRPr="00351766">
              <w:rPr>
                <w:rFonts w:ascii="Times New Roman" w:hAnsi="Times New Roman" w:cs="Times New Roman"/>
              </w:rPr>
              <w:t>As a developer, I can train the model and evaluate its performance</w:t>
            </w:r>
          </w:p>
        </w:tc>
        <w:tc>
          <w:tcPr>
            <w:tcW w:w="1189" w:type="dxa"/>
          </w:tcPr>
          <w:p w:rsidR="00D213D6" w:rsidRPr="00351766" w:rsidRDefault="00CC5FD4">
            <w:pPr>
              <w:rPr>
                <w:rFonts w:ascii="Times New Roman" w:hAnsi="Times New Roman" w:cs="Times New Roman"/>
              </w:rPr>
            </w:pPr>
            <w:r w:rsidRPr="0035176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04" w:type="dxa"/>
          </w:tcPr>
          <w:p w:rsidR="00D213D6" w:rsidRPr="00351766" w:rsidRDefault="00CC5FD4">
            <w:pPr>
              <w:rPr>
                <w:rFonts w:ascii="Times New Roman" w:hAnsi="Times New Roman" w:cs="Times New Roman"/>
              </w:rPr>
            </w:pPr>
            <w:r w:rsidRPr="00351766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1220" w:type="dxa"/>
          </w:tcPr>
          <w:p w:rsidR="00D213D6" w:rsidRPr="00351766" w:rsidRDefault="00351766">
            <w:pPr>
              <w:rPr>
                <w:rFonts w:ascii="Times New Roman" w:hAnsi="Times New Roman" w:cs="Times New Roman"/>
              </w:rPr>
            </w:pPr>
            <w:r w:rsidRPr="00351766">
              <w:rPr>
                <w:rFonts w:ascii="Times New Roman" w:hAnsi="Times New Roman" w:cs="Times New Roman"/>
              </w:rPr>
              <w:t>K.Premkumar</w:t>
            </w:r>
          </w:p>
        </w:tc>
        <w:tc>
          <w:tcPr>
            <w:tcW w:w="1188" w:type="dxa"/>
          </w:tcPr>
          <w:p w:rsidR="00D213D6" w:rsidRPr="00351766" w:rsidRDefault="00243E31">
            <w:pPr>
              <w:rPr>
                <w:rFonts w:ascii="Times New Roman" w:hAnsi="Times New Roman" w:cs="Times New Roman"/>
              </w:rPr>
            </w:pPr>
            <w:r w:rsidRPr="00351766">
              <w:rPr>
                <w:rFonts w:ascii="Times New Roman" w:hAnsi="Times New Roman" w:cs="Times New Roman"/>
              </w:rPr>
              <w:t>16 June 2025 - 17 June 2025</w:t>
            </w:r>
          </w:p>
        </w:tc>
      </w:tr>
      <w:tr w:rsidR="00D213D6" w:rsidRPr="00351766" w:rsidTr="00CC5FD4">
        <w:tc>
          <w:tcPr>
            <w:tcW w:w="1667" w:type="dxa"/>
          </w:tcPr>
          <w:p w:rsidR="00D213D6" w:rsidRPr="00351766" w:rsidRDefault="00CC5FD4">
            <w:pPr>
              <w:rPr>
                <w:rFonts w:ascii="Times New Roman" w:hAnsi="Times New Roman" w:cs="Times New Roman"/>
              </w:rPr>
            </w:pPr>
            <w:r w:rsidRPr="00351766">
              <w:rPr>
                <w:rFonts w:ascii="Times New Roman" w:hAnsi="Times New Roman" w:cs="Times New Roman"/>
              </w:rPr>
              <w:t>Deployment</w:t>
            </w:r>
          </w:p>
        </w:tc>
        <w:tc>
          <w:tcPr>
            <w:tcW w:w="1208" w:type="dxa"/>
          </w:tcPr>
          <w:p w:rsidR="00D213D6" w:rsidRPr="00351766" w:rsidRDefault="00CC5FD4">
            <w:pPr>
              <w:rPr>
                <w:rFonts w:ascii="Times New Roman" w:hAnsi="Times New Roman" w:cs="Times New Roman"/>
              </w:rPr>
            </w:pPr>
            <w:r w:rsidRPr="00351766">
              <w:rPr>
                <w:rFonts w:ascii="Times New Roman" w:hAnsi="Times New Roman" w:cs="Times New Roman"/>
              </w:rPr>
              <w:t>USN-5</w:t>
            </w:r>
          </w:p>
        </w:tc>
        <w:tc>
          <w:tcPr>
            <w:tcW w:w="1180" w:type="dxa"/>
          </w:tcPr>
          <w:p w:rsidR="00D213D6" w:rsidRPr="00351766" w:rsidRDefault="00CC5FD4">
            <w:pPr>
              <w:rPr>
                <w:rFonts w:ascii="Times New Roman" w:hAnsi="Times New Roman" w:cs="Times New Roman"/>
              </w:rPr>
            </w:pPr>
            <w:r w:rsidRPr="00351766">
              <w:rPr>
                <w:rFonts w:ascii="Times New Roman" w:hAnsi="Times New Roman" w:cs="Times New Roman"/>
              </w:rPr>
              <w:t xml:space="preserve">As a developer, I can integrate the model into </w:t>
            </w:r>
            <w:r w:rsidRPr="00351766">
              <w:rPr>
                <w:rFonts w:ascii="Times New Roman" w:hAnsi="Times New Roman" w:cs="Times New Roman"/>
              </w:rPr>
              <w:lastRenderedPageBreak/>
              <w:t>a Flask web app</w:t>
            </w:r>
          </w:p>
        </w:tc>
        <w:tc>
          <w:tcPr>
            <w:tcW w:w="1189" w:type="dxa"/>
          </w:tcPr>
          <w:p w:rsidR="00D213D6" w:rsidRPr="00351766" w:rsidRDefault="003517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3</w:t>
            </w:r>
          </w:p>
        </w:tc>
        <w:tc>
          <w:tcPr>
            <w:tcW w:w="1204" w:type="dxa"/>
          </w:tcPr>
          <w:p w:rsidR="00D213D6" w:rsidRPr="00351766" w:rsidRDefault="00CC5FD4">
            <w:pPr>
              <w:rPr>
                <w:rFonts w:ascii="Times New Roman" w:hAnsi="Times New Roman" w:cs="Times New Roman"/>
              </w:rPr>
            </w:pPr>
            <w:r w:rsidRPr="00351766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1220" w:type="dxa"/>
          </w:tcPr>
          <w:p w:rsidR="00D213D6" w:rsidRPr="00351766" w:rsidRDefault="00351766">
            <w:pPr>
              <w:rPr>
                <w:rFonts w:ascii="Times New Roman" w:hAnsi="Times New Roman" w:cs="Times New Roman"/>
              </w:rPr>
            </w:pPr>
            <w:r w:rsidRPr="00351766">
              <w:rPr>
                <w:rFonts w:ascii="Times New Roman" w:hAnsi="Times New Roman" w:cs="Times New Roman"/>
              </w:rPr>
              <w:t>B.Akash</w:t>
            </w:r>
          </w:p>
        </w:tc>
        <w:tc>
          <w:tcPr>
            <w:tcW w:w="1188" w:type="dxa"/>
          </w:tcPr>
          <w:p w:rsidR="00D213D6" w:rsidRPr="00351766" w:rsidRDefault="00243E31">
            <w:pPr>
              <w:rPr>
                <w:rFonts w:ascii="Times New Roman" w:hAnsi="Times New Roman" w:cs="Times New Roman"/>
              </w:rPr>
            </w:pPr>
            <w:r w:rsidRPr="00351766">
              <w:rPr>
                <w:rFonts w:ascii="Times New Roman" w:hAnsi="Times New Roman" w:cs="Times New Roman"/>
              </w:rPr>
              <w:t>17 June 2025 - 18 June 2025</w:t>
            </w:r>
          </w:p>
        </w:tc>
      </w:tr>
      <w:tr w:rsidR="00D213D6" w:rsidRPr="00351766" w:rsidTr="00CC5FD4">
        <w:tc>
          <w:tcPr>
            <w:tcW w:w="1667" w:type="dxa"/>
          </w:tcPr>
          <w:p w:rsidR="00D213D6" w:rsidRPr="00351766" w:rsidRDefault="00CC5FD4">
            <w:pPr>
              <w:rPr>
                <w:rFonts w:ascii="Times New Roman" w:hAnsi="Times New Roman" w:cs="Times New Roman"/>
              </w:rPr>
            </w:pPr>
            <w:r w:rsidRPr="00351766">
              <w:rPr>
                <w:rFonts w:ascii="Times New Roman" w:hAnsi="Times New Roman" w:cs="Times New Roman"/>
              </w:rPr>
              <w:lastRenderedPageBreak/>
              <w:t>Deployment</w:t>
            </w:r>
          </w:p>
        </w:tc>
        <w:tc>
          <w:tcPr>
            <w:tcW w:w="1208" w:type="dxa"/>
          </w:tcPr>
          <w:p w:rsidR="00D213D6" w:rsidRPr="00351766" w:rsidRDefault="00CC5FD4">
            <w:pPr>
              <w:rPr>
                <w:rFonts w:ascii="Times New Roman" w:hAnsi="Times New Roman" w:cs="Times New Roman"/>
              </w:rPr>
            </w:pPr>
            <w:r w:rsidRPr="00351766">
              <w:rPr>
                <w:rFonts w:ascii="Times New Roman" w:hAnsi="Times New Roman" w:cs="Times New Roman"/>
              </w:rPr>
              <w:t>USN-6</w:t>
            </w:r>
          </w:p>
        </w:tc>
        <w:tc>
          <w:tcPr>
            <w:tcW w:w="1180" w:type="dxa"/>
          </w:tcPr>
          <w:p w:rsidR="00D213D6" w:rsidRPr="00351766" w:rsidRDefault="00CC5FD4">
            <w:pPr>
              <w:rPr>
                <w:rFonts w:ascii="Times New Roman" w:hAnsi="Times New Roman" w:cs="Times New Roman"/>
              </w:rPr>
            </w:pPr>
            <w:r w:rsidRPr="00351766">
              <w:rPr>
                <w:rFonts w:ascii="Times New Roman" w:hAnsi="Times New Roman" w:cs="Times New Roman"/>
              </w:rPr>
              <w:t>As a user, I can upload images via a web interface for prediction</w:t>
            </w:r>
          </w:p>
        </w:tc>
        <w:tc>
          <w:tcPr>
            <w:tcW w:w="1189" w:type="dxa"/>
          </w:tcPr>
          <w:p w:rsidR="00D213D6" w:rsidRPr="00351766" w:rsidRDefault="00CC5FD4">
            <w:pPr>
              <w:rPr>
                <w:rFonts w:ascii="Times New Roman" w:hAnsi="Times New Roman" w:cs="Times New Roman"/>
              </w:rPr>
            </w:pPr>
            <w:r w:rsidRPr="0035176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04" w:type="dxa"/>
          </w:tcPr>
          <w:p w:rsidR="00D213D6" w:rsidRPr="00351766" w:rsidRDefault="00CC5FD4">
            <w:pPr>
              <w:rPr>
                <w:rFonts w:ascii="Times New Roman" w:hAnsi="Times New Roman" w:cs="Times New Roman"/>
              </w:rPr>
            </w:pPr>
            <w:r w:rsidRPr="00351766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1220" w:type="dxa"/>
          </w:tcPr>
          <w:p w:rsidR="00D213D6" w:rsidRPr="00351766" w:rsidRDefault="00351766">
            <w:pPr>
              <w:rPr>
                <w:rFonts w:ascii="Times New Roman" w:hAnsi="Times New Roman" w:cs="Times New Roman"/>
              </w:rPr>
            </w:pPr>
            <w:r w:rsidRPr="00351766">
              <w:rPr>
                <w:rFonts w:ascii="Times New Roman" w:hAnsi="Times New Roman" w:cs="Times New Roman"/>
              </w:rPr>
              <w:t>K.Premkumar</w:t>
            </w:r>
          </w:p>
        </w:tc>
        <w:tc>
          <w:tcPr>
            <w:tcW w:w="1188" w:type="dxa"/>
          </w:tcPr>
          <w:p w:rsidR="00D213D6" w:rsidRPr="00351766" w:rsidRDefault="00243E31">
            <w:pPr>
              <w:rPr>
                <w:rFonts w:ascii="Times New Roman" w:hAnsi="Times New Roman" w:cs="Times New Roman"/>
              </w:rPr>
            </w:pPr>
            <w:r w:rsidRPr="00351766">
              <w:rPr>
                <w:rFonts w:ascii="Times New Roman" w:hAnsi="Times New Roman" w:cs="Times New Roman"/>
              </w:rPr>
              <w:t>18 June 2025 - 18 June 2025</w:t>
            </w:r>
          </w:p>
        </w:tc>
      </w:tr>
      <w:tr w:rsidR="00D213D6" w:rsidRPr="00351766" w:rsidTr="00CC5FD4">
        <w:tc>
          <w:tcPr>
            <w:tcW w:w="1667" w:type="dxa"/>
          </w:tcPr>
          <w:p w:rsidR="00D213D6" w:rsidRPr="00351766" w:rsidRDefault="00CC5FD4">
            <w:pPr>
              <w:rPr>
                <w:rFonts w:ascii="Times New Roman" w:hAnsi="Times New Roman" w:cs="Times New Roman"/>
              </w:rPr>
            </w:pPr>
            <w:r w:rsidRPr="00351766">
              <w:rPr>
                <w:rFonts w:ascii="Times New Roman" w:hAnsi="Times New Roman" w:cs="Times New Roman"/>
              </w:rPr>
              <w:t>Final Testing &amp; Documentation</w:t>
            </w:r>
          </w:p>
        </w:tc>
        <w:tc>
          <w:tcPr>
            <w:tcW w:w="1208" w:type="dxa"/>
          </w:tcPr>
          <w:p w:rsidR="00D213D6" w:rsidRPr="00351766" w:rsidRDefault="00CC5FD4">
            <w:pPr>
              <w:rPr>
                <w:rFonts w:ascii="Times New Roman" w:hAnsi="Times New Roman" w:cs="Times New Roman"/>
              </w:rPr>
            </w:pPr>
            <w:r w:rsidRPr="00351766">
              <w:rPr>
                <w:rFonts w:ascii="Times New Roman" w:hAnsi="Times New Roman" w:cs="Times New Roman"/>
              </w:rPr>
              <w:t>USN-7</w:t>
            </w:r>
          </w:p>
        </w:tc>
        <w:tc>
          <w:tcPr>
            <w:tcW w:w="1180" w:type="dxa"/>
          </w:tcPr>
          <w:p w:rsidR="00D213D6" w:rsidRPr="00351766" w:rsidRDefault="00CC5FD4">
            <w:pPr>
              <w:rPr>
                <w:rFonts w:ascii="Times New Roman" w:hAnsi="Times New Roman" w:cs="Times New Roman"/>
              </w:rPr>
            </w:pPr>
            <w:r w:rsidRPr="00351766">
              <w:rPr>
                <w:rFonts w:ascii="Times New Roman" w:hAnsi="Times New Roman" w:cs="Times New Roman"/>
              </w:rPr>
              <w:t>As a team, we can test the deployed app and document the results</w:t>
            </w:r>
          </w:p>
        </w:tc>
        <w:tc>
          <w:tcPr>
            <w:tcW w:w="1189" w:type="dxa"/>
          </w:tcPr>
          <w:p w:rsidR="00D213D6" w:rsidRPr="00351766" w:rsidRDefault="00CC5FD4">
            <w:pPr>
              <w:rPr>
                <w:rFonts w:ascii="Times New Roman" w:hAnsi="Times New Roman" w:cs="Times New Roman"/>
              </w:rPr>
            </w:pPr>
            <w:r w:rsidRPr="0035176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04" w:type="dxa"/>
          </w:tcPr>
          <w:p w:rsidR="00D213D6" w:rsidRPr="00351766" w:rsidRDefault="004023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1220" w:type="dxa"/>
          </w:tcPr>
          <w:p w:rsidR="00D213D6" w:rsidRPr="00351766" w:rsidRDefault="00351766">
            <w:pPr>
              <w:rPr>
                <w:rFonts w:ascii="Times New Roman" w:hAnsi="Times New Roman" w:cs="Times New Roman"/>
              </w:rPr>
            </w:pPr>
            <w:r w:rsidRPr="00351766">
              <w:rPr>
                <w:rFonts w:ascii="Times New Roman" w:hAnsi="Times New Roman" w:cs="Times New Roman"/>
              </w:rPr>
              <w:t>B.Akash</w:t>
            </w:r>
          </w:p>
        </w:tc>
        <w:tc>
          <w:tcPr>
            <w:tcW w:w="1188" w:type="dxa"/>
          </w:tcPr>
          <w:p w:rsidR="00D213D6" w:rsidRPr="00351766" w:rsidRDefault="00243E31">
            <w:pPr>
              <w:rPr>
                <w:rFonts w:ascii="Times New Roman" w:hAnsi="Times New Roman" w:cs="Times New Roman"/>
              </w:rPr>
            </w:pPr>
            <w:r w:rsidRPr="00351766">
              <w:rPr>
                <w:rFonts w:ascii="Times New Roman" w:hAnsi="Times New Roman" w:cs="Times New Roman"/>
              </w:rPr>
              <w:t>19 June 2025 - 19 June 2025</w:t>
            </w:r>
          </w:p>
        </w:tc>
      </w:tr>
    </w:tbl>
    <w:p w:rsidR="005840F0" w:rsidRPr="00351766" w:rsidRDefault="005840F0">
      <w:pPr>
        <w:rPr>
          <w:rFonts w:ascii="Times New Roman" w:hAnsi="Times New Roman" w:cs="Times New Roman"/>
        </w:rPr>
      </w:pPr>
    </w:p>
    <w:sectPr w:rsidR="005840F0" w:rsidRPr="0035176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35529680">
    <w:abstractNumId w:val="8"/>
  </w:num>
  <w:num w:numId="2" w16cid:durableId="390468165">
    <w:abstractNumId w:val="6"/>
  </w:num>
  <w:num w:numId="3" w16cid:durableId="1819809546">
    <w:abstractNumId w:val="5"/>
  </w:num>
  <w:num w:numId="4" w16cid:durableId="17583571">
    <w:abstractNumId w:val="4"/>
  </w:num>
  <w:num w:numId="5" w16cid:durableId="286132228">
    <w:abstractNumId w:val="7"/>
  </w:num>
  <w:num w:numId="6" w16cid:durableId="1104181866">
    <w:abstractNumId w:val="3"/>
  </w:num>
  <w:num w:numId="7" w16cid:durableId="1081022904">
    <w:abstractNumId w:val="2"/>
  </w:num>
  <w:num w:numId="8" w16cid:durableId="1740863117">
    <w:abstractNumId w:val="1"/>
  </w:num>
  <w:num w:numId="9" w16cid:durableId="928695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27A8"/>
    <w:rsid w:val="0015074B"/>
    <w:rsid w:val="00243E31"/>
    <w:rsid w:val="0029639D"/>
    <w:rsid w:val="00326F90"/>
    <w:rsid w:val="00351766"/>
    <w:rsid w:val="00402348"/>
    <w:rsid w:val="005840F0"/>
    <w:rsid w:val="006305B8"/>
    <w:rsid w:val="00650506"/>
    <w:rsid w:val="007C0811"/>
    <w:rsid w:val="008F457C"/>
    <w:rsid w:val="00AA1D8D"/>
    <w:rsid w:val="00B47730"/>
    <w:rsid w:val="00CB0664"/>
    <w:rsid w:val="00CC5FD4"/>
    <w:rsid w:val="00D213D6"/>
    <w:rsid w:val="00EF4A2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DC3F130"/>
  <w14:defaultImageDpi w14:val="300"/>
  <w15:docId w15:val="{7BF38BF1-A740-4566-8860-CBE8634E0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3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73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Nidhi Karthikeyan</cp:lastModifiedBy>
  <cp:revision>6</cp:revision>
  <dcterms:created xsi:type="dcterms:W3CDTF">2013-12-23T23:15:00Z</dcterms:created>
  <dcterms:modified xsi:type="dcterms:W3CDTF">2025-06-29T13:17:00Z</dcterms:modified>
  <cp:category/>
</cp:coreProperties>
</file>